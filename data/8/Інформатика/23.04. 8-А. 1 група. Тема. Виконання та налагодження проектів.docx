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302A99" w14:textId="6CDE6163" w:rsidR="00043B79" w:rsidRPr="00043B79" w:rsidRDefault="00043B79" w:rsidP="00043B79">
      <w:pPr>
        <w:pStyle w:val="aa"/>
        <w:rPr>
          <w:sz w:val="28"/>
          <w:szCs w:val="28"/>
          <w:lang w:val="uk-UA"/>
        </w:rPr>
      </w:pPr>
      <w:r w:rsidRPr="00043B79">
        <w:rPr>
          <w:sz w:val="28"/>
          <w:szCs w:val="28"/>
          <w:lang w:val="uk-UA"/>
        </w:rPr>
        <w:t>8 клас</w:t>
      </w:r>
    </w:p>
    <w:p w14:paraId="73F7995C" w14:textId="4611E56C" w:rsidR="00455373" w:rsidRPr="00043B79" w:rsidRDefault="00043B79" w:rsidP="00043B79">
      <w:pPr>
        <w:pStyle w:val="aa"/>
        <w:jc w:val="right"/>
        <w:rPr>
          <w:sz w:val="28"/>
          <w:szCs w:val="28"/>
          <w:lang w:val="uk-UA"/>
        </w:rPr>
      </w:pPr>
      <w:r w:rsidRPr="00043B79">
        <w:rPr>
          <w:sz w:val="28"/>
          <w:szCs w:val="28"/>
          <w:lang w:val="uk-UA"/>
        </w:rPr>
        <w:t xml:space="preserve">Вчитель: </w:t>
      </w:r>
      <w:proofErr w:type="spellStart"/>
      <w:r w:rsidRPr="00043B79">
        <w:rPr>
          <w:sz w:val="28"/>
          <w:szCs w:val="28"/>
          <w:lang w:val="uk-UA"/>
        </w:rPr>
        <w:t>Куроп’ятников</w:t>
      </w:r>
      <w:proofErr w:type="spellEnd"/>
      <w:r w:rsidRPr="00043B79">
        <w:rPr>
          <w:sz w:val="28"/>
          <w:szCs w:val="28"/>
          <w:lang w:val="uk-UA"/>
        </w:rPr>
        <w:t xml:space="preserve"> А. О.</w:t>
      </w:r>
    </w:p>
    <w:p w14:paraId="4D6FF71F" w14:textId="77777777" w:rsidR="00043B79" w:rsidRPr="00043B79" w:rsidRDefault="00043B79" w:rsidP="00043B79">
      <w:pPr>
        <w:rPr>
          <w:lang w:val="uk-UA"/>
        </w:rPr>
      </w:pPr>
    </w:p>
    <w:p w14:paraId="7CC361FE" w14:textId="6E291D48" w:rsidR="00455373" w:rsidRPr="00043B79" w:rsidRDefault="00000000">
      <w:pPr>
        <w:rPr>
          <w:rFonts w:ascii="Times New Roman" w:hAnsi="Times New Roman" w:cs="Times New Roman"/>
          <w:b/>
          <w:bCs/>
          <w:color w:val="943634" w:themeColor="accent2" w:themeShade="BF"/>
          <w:sz w:val="28"/>
          <w:szCs w:val="28"/>
          <w:lang w:val="ru-RU"/>
        </w:rPr>
      </w:pPr>
      <w:r w:rsidRPr="00043B79">
        <w:rPr>
          <w:rFonts w:ascii="Times New Roman" w:hAnsi="Times New Roman" w:cs="Times New Roman"/>
          <w:b/>
          <w:bCs/>
          <w:color w:val="943634" w:themeColor="accent2" w:themeShade="BF"/>
          <w:sz w:val="28"/>
          <w:szCs w:val="28"/>
          <w:lang w:val="ru-RU"/>
        </w:rPr>
        <w:t xml:space="preserve">Тема: </w:t>
      </w:r>
      <w:proofErr w:type="spellStart"/>
      <w:r w:rsidRPr="00043B79">
        <w:rPr>
          <w:rFonts w:ascii="Times New Roman" w:hAnsi="Times New Roman" w:cs="Times New Roman"/>
          <w:b/>
          <w:bCs/>
          <w:color w:val="943634" w:themeColor="accent2" w:themeShade="BF"/>
          <w:sz w:val="28"/>
          <w:szCs w:val="28"/>
          <w:lang w:val="ru-RU"/>
        </w:rPr>
        <w:t>Виконання</w:t>
      </w:r>
      <w:proofErr w:type="spellEnd"/>
      <w:r w:rsidRPr="00043B79">
        <w:rPr>
          <w:rFonts w:ascii="Times New Roman" w:hAnsi="Times New Roman" w:cs="Times New Roman"/>
          <w:b/>
          <w:bCs/>
          <w:color w:val="943634" w:themeColor="accent2" w:themeShade="BF"/>
          <w:sz w:val="28"/>
          <w:szCs w:val="28"/>
          <w:lang w:val="ru-RU"/>
        </w:rPr>
        <w:t xml:space="preserve"> та </w:t>
      </w:r>
      <w:proofErr w:type="spellStart"/>
      <w:r w:rsidRPr="00043B79">
        <w:rPr>
          <w:rFonts w:ascii="Times New Roman" w:hAnsi="Times New Roman" w:cs="Times New Roman"/>
          <w:b/>
          <w:bCs/>
          <w:color w:val="943634" w:themeColor="accent2" w:themeShade="BF"/>
          <w:sz w:val="28"/>
          <w:szCs w:val="28"/>
          <w:lang w:val="ru-RU"/>
        </w:rPr>
        <w:t>налагодження</w:t>
      </w:r>
      <w:proofErr w:type="spellEnd"/>
      <w:r w:rsidRPr="00043B79">
        <w:rPr>
          <w:rFonts w:ascii="Times New Roman" w:hAnsi="Times New Roman" w:cs="Times New Roman"/>
          <w:b/>
          <w:bCs/>
          <w:color w:val="943634" w:themeColor="accent2" w:themeShade="BF"/>
          <w:sz w:val="28"/>
          <w:szCs w:val="28"/>
          <w:lang w:val="ru-RU"/>
        </w:rPr>
        <w:t xml:space="preserve"> </w:t>
      </w:r>
      <w:proofErr w:type="spellStart"/>
      <w:r w:rsidRPr="00043B79">
        <w:rPr>
          <w:rFonts w:ascii="Times New Roman" w:hAnsi="Times New Roman" w:cs="Times New Roman"/>
          <w:b/>
          <w:bCs/>
          <w:color w:val="943634" w:themeColor="accent2" w:themeShade="BF"/>
          <w:sz w:val="28"/>
          <w:szCs w:val="28"/>
          <w:lang w:val="ru-RU"/>
        </w:rPr>
        <w:t>проектів</w:t>
      </w:r>
      <w:proofErr w:type="spellEnd"/>
    </w:p>
    <w:p w14:paraId="6E934BFA" w14:textId="77777777" w:rsidR="00455373" w:rsidRPr="00043B79" w:rsidRDefault="00000000">
      <w:pPr>
        <w:rPr>
          <w:rFonts w:ascii="Times New Roman" w:hAnsi="Times New Roman" w:cs="Times New Roman"/>
          <w:b/>
          <w:bCs/>
          <w:color w:val="7030A0"/>
          <w:sz w:val="28"/>
          <w:szCs w:val="28"/>
          <w:lang w:val="ru-RU"/>
        </w:rPr>
      </w:pPr>
      <w:r w:rsidRPr="00043B79">
        <w:rPr>
          <w:rFonts w:ascii="Times New Roman" w:hAnsi="Times New Roman" w:cs="Times New Roman"/>
          <w:b/>
          <w:bCs/>
          <w:color w:val="7030A0"/>
          <w:sz w:val="28"/>
          <w:szCs w:val="28"/>
          <w:lang w:val="ru-RU"/>
        </w:rPr>
        <w:t>Мета уроку:</w:t>
      </w:r>
    </w:p>
    <w:p w14:paraId="23D695A8" w14:textId="77777777" w:rsidR="00455373" w:rsidRPr="00043B79" w:rsidRDefault="00000000" w:rsidP="00043B79">
      <w:pPr>
        <w:pStyle w:val="a"/>
        <w:numPr>
          <w:ilvl w:val="0"/>
          <w:numId w:val="0"/>
        </w:numPr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 w:rsidRPr="00043B79">
        <w:rPr>
          <w:rFonts w:ascii="Times New Roman" w:hAnsi="Times New Roman" w:cs="Times New Roman"/>
          <w:sz w:val="28"/>
          <w:szCs w:val="28"/>
          <w:lang w:val="ru-RU"/>
        </w:rPr>
        <w:t xml:space="preserve">1. </w:t>
      </w:r>
      <w:proofErr w:type="spellStart"/>
      <w:r w:rsidRPr="00043B79">
        <w:rPr>
          <w:rFonts w:ascii="Times New Roman" w:hAnsi="Times New Roman" w:cs="Times New Roman"/>
          <w:sz w:val="28"/>
          <w:szCs w:val="28"/>
          <w:lang w:val="ru-RU"/>
        </w:rPr>
        <w:t>Ознайомити</w:t>
      </w:r>
      <w:proofErr w:type="spellEnd"/>
      <w:r w:rsidRPr="00043B7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43B79">
        <w:rPr>
          <w:rFonts w:ascii="Times New Roman" w:hAnsi="Times New Roman" w:cs="Times New Roman"/>
          <w:sz w:val="28"/>
          <w:szCs w:val="28"/>
          <w:lang w:val="ru-RU"/>
        </w:rPr>
        <w:t>учнів</w:t>
      </w:r>
      <w:proofErr w:type="spellEnd"/>
      <w:r w:rsidRPr="00043B7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43B79">
        <w:rPr>
          <w:rFonts w:ascii="Times New Roman" w:hAnsi="Times New Roman" w:cs="Times New Roman"/>
          <w:sz w:val="28"/>
          <w:szCs w:val="28"/>
          <w:lang w:val="ru-RU"/>
        </w:rPr>
        <w:t>із</w:t>
      </w:r>
      <w:proofErr w:type="spellEnd"/>
      <w:r w:rsidRPr="00043B7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43B79">
        <w:rPr>
          <w:rFonts w:ascii="Times New Roman" w:hAnsi="Times New Roman" w:cs="Times New Roman"/>
          <w:sz w:val="28"/>
          <w:szCs w:val="28"/>
          <w:lang w:val="ru-RU"/>
        </w:rPr>
        <w:t>поняттям</w:t>
      </w:r>
      <w:proofErr w:type="spellEnd"/>
      <w:r w:rsidRPr="00043B79">
        <w:rPr>
          <w:rFonts w:ascii="Times New Roman" w:hAnsi="Times New Roman" w:cs="Times New Roman"/>
          <w:sz w:val="28"/>
          <w:szCs w:val="28"/>
          <w:lang w:val="ru-RU"/>
        </w:rPr>
        <w:t xml:space="preserve"> «</w:t>
      </w:r>
      <w:proofErr w:type="spellStart"/>
      <w:r w:rsidRPr="00043B79">
        <w:rPr>
          <w:rFonts w:ascii="Times New Roman" w:hAnsi="Times New Roman" w:cs="Times New Roman"/>
          <w:sz w:val="28"/>
          <w:szCs w:val="28"/>
          <w:lang w:val="ru-RU"/>
        </w:rPr>
        <w:t>налагодження</w:t>
      </w:r>
      <w:proofErr w:type="spellEnd"/>
      <w:r w:rsidRPr="00043B7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43B79">
        <w:rPr>
          <w:rFonts w:ascii="Times New Roman" w:hAnsi="Times New Roman" w:cs="Times New Roman"/>
          <w:sz w:val="28"/>
          <w:szCs w:val="28"/>
          <w:lang w:val="ru-RU"/>
        </w:rPr>
        <w:t>програм</w:t>
      </w:r>
      <w:proofErr w:type="spellEnd"/>
      <w:r w:rsidRPr="00043B79">
        <w:rPr>
          <w:rFonts w:ascii="Times New Roman" w:hAnsi="Times New Roman" w:cs="Times New Roman"/>
          <w:sz w:val="28"/>
          <w:szCs w:val="28"/>
          <w:lang w:val="ru-RU"/>
        </w:rPr>
        <w:t>».</w:t>
      </w:r>
    </w:p>
    <w:p w14:paraId="7A380DCB" w14:textId="77777777" w:rsidR="00455373" w:rsidRPr="00043B79" w:rsidRDefault="00000000" w:rsidP="00043B79">
      <w:pPr>
        <w:pStyle w:val="a"/>
        <w:numPr>
          <w:ilvl w:val="0"/>
          <w:numId w:val="0"/>
        </w:numPr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 w:rsidRPr="00043B79">
        <w:rPr>
          <w:rFonts w:ascii="Times New Roman" w:hAnsi="Times New Roman" w:cs="Times New Roman"/>
          <w:sz w:val="28"/>
          <w:szCs w:val="28"/>
          <w:lang w:val="ru-RU"/>
        </w:rPr>
        <w:t xml:space="preserve">2. </w:t>
      </w:r>
      <w:proofErr w:type="spellStart"/>
      <w:r w:rsidRPr="00043B79">
        <w:rPr>
          <w:rFonts w:ascii="Times New Roman" w:hAnsi="Times New Roman" w:cs="Times New Roman"/>
          <w:sz w:val="28"/>
          <w:szCs w:val="28"/>
          <w:lang w:val="ru-RU"/>
        </w:rPr>
        <w:t>Навчити</w:t>
      </w:r>
      <w:proofErr w:type="spellEnd"/>
      <w:r w:rsidRPr="00043B7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43B79">
        <w:rPr>
          <w:rFonts w:ascii="Times New Roman" w:hAnsi="Times New Roman" w:cs="Times New Roman"/>
          <w:sz w:val="28"/>
          <w:szCs w:val="28"/>
          <w:lang w:val="ru-RU"/>
        </w:rPr>
        <w:t>використовувати</w:t>
      </w:r>
      <w:proofErr w:type="spellEnd"/>
      <w:r w:rsidRPr="00043B79">
        <w:rPr>
          <w:rFonts w:ascii="Times New Roman" w:hAnsi="Times New Roman" w:cs="Times New Roman"/>
          <w:sz w:val="28"/>
          <w:szCs w:val="28"/>
          <w:lang w:val="ru-RU"/>
        </w:rPr>
        <w:t xml:space="preserve"> модуль </w:t>
      </w:r>
      <w:proofErr w:type="spellStart"/>
      <w:r w:rsidRPr="00043B79">
        <w:rPr>
          <w:rFonts w:ascii="Times New Roman" w:hAnsi="Times New Roman" w:cs="Times New Roman"/>
          <w:sz w:val="28"/>
          <w:szCs w:val="28"/>
        </w:rPr>
        <w:t>easygui</w:t>
      </w:r>
      <w:proofErr w:type="spellEnd"/>
      <w:r w:rsidRPr="00043B79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043B79">
        <w:rPr>
          <w:rFonts w:ascii="Times New Roman" w:hAnsi="Times New Roman" w:cs="Times New Roman"/>
          <w:sz w:val="28"/>
          <w:szCs w:val="28"/>
          <w:lang w:val="ru-RU"/>
        </w:rPr>
        <w:t>створення</w:t>
      </w:r>
      <w:proofErr w:type="spellEnd"/>
      <w:r w:rsidRPr="00043B79">
        <w:rPr>
          <w:rFonts w:ascii="Times New Roman" w:hAnsi="Times New Roman" w:cs="Times New Roman"/>
          <w:sz w:val="28"/>
          <w:szCs w:val="28"/>
          <w:lang w:val="ru-RU"/>
        </w:rPr>
        <w:t xml:space="preserve"> простого </w:t>
      </w:r>
      <w:proofErr w:type="spellStart"/>
      <w:r w:rsidRPr="00043B79">
        <w:rPr>
          <w:rFonts w:ascii="Times New Roman" w:hAnsi="Times New Roman" w:cs="Times New Roman"/>
          <w:sz w:val="28"/>
          <w:szCs w:val="28"/>
          <w:lang w:val="ru-RU"/>
        </w:rPr>
        <w:t>інтерфейсу</w:t>
      </w:r>
      <w:proofErr w:type="spellEnd"/>
      <w:r w:rsidRPr="00043B7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37614B0" w14:textId="77777777" w:rsidR="00455373" w:rsidRPr="00043B79" w:rsidRDefault="00000000" w:rsidP="00043B79">
      <w:pPr>
        <w:pStyle w:val="a"/>
        <w:numPr>
          <w:ilvl w:val="0"/>
          <w:numId w:val="0"/>
        </w:numPr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 w:rsidRPr="00043B79">
        <w:rPr>
          <w:rFonts w:ascii="Times New Roman" w:hAnsi="Times New Roman" w:cs="Times New Roman"/>
          <w:sz w:val="28"/>
          <w:szCs w:val="28"/>
          <w:lang w:val="ru-RU"/>
        </w:rPr>
        <w:t xml:space="preserve">3. </w:t>
      </w:r>
      <w:proofErr w:type="spellStart"/>
      <w:r w:rsidRPr="00043B79">
        <w:rPr>
          <w:rFonts w:ascii="Times New Roman" w:hAnsi="Times New Roman" w:cs="Times New Roman"/>
          <w:sz w:val="28"/>
          <w:szCs w:val="28"/>
          <w:lang w:val="ru-RU"/>
        </w:rPr>
        <w:t>Закріпити</w:t>
      </w:r>
      <w:proofErr w:type="spellEnd"/>
      <w:r w:rsidRPr="00043B7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43B79">
        <w:rPr>
          <w:rFonts w:ascii="Times New Roman" w:hAnsi="Times New Roman" w:cs="Times New Roman"/>
          <w:sz w:val="28"/>
          <w:szCs w:val="28"/>
          <w:lang w:val="ru-RU"/>
        </w:rPr>
        <w:t>навички</w:t>
      </w:r>
      <w:proofErr w:type="spellEnd"/>
      <w:r w:rsidRPr="00043B7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43B79">
        <w:rPr>
          <w:rFonts w:ascii="Times New Roman" w:hAnsi="Times New Roman" w:cs="Times New Roman"/>
          <w:sz w:val="28"/>
          <w:szCs w:val="28"/>
          <w:lang w:val="ru-RU"/>
        </w:rPr>
        <w:t>написання</w:t>
      </w:r>
      <w:proofErr w:type="spellEnd"/>
      <w:r w:rsidRPr="00043B79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043B79">
        <w:rPr>
          <w:rFonts w:ascii="Times New Roman" w:hAnsi="Times New Roman" w:cs="Times New Roman"/>
          <w:sz w:val="28"/>
          <w:szCs w:val="28"/>
          <w:lang w:val="ru-RU"/>
        </w:rPr>
        <w:t>тестування</w:t>
      </w:r>
      <w:proofErr w:type="spellEnd"/>
      <w:r w:rsidRPr="00043B7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43B79">
        <w:rPr>
          <w:rFonts w:ascii="Times New Roman" w:hAnsi="Times New Roman" w:cs="Times New Roman"/>
          <w:sz w:val="28"/>
          <w:szCs w:val="28"/>
          <w:lang w:val="ru-RU"/>
        </w:rPr>
        <w:t>простих</w:t>
      </w:r>
      <w:proofErr w:type="spellEnd"/>
      <w:r w:rsidRPr="00043B7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43B79">
        <w:rPr>
          <w:rFonts w:ascii="Times New Roman" w:hAnsi="Times New Roman" w:cs="Times New Roman"/>
          <w:sz w:val="28"/>
          <w:szCs w:val="28"/>
          <w:lang w:val="ru-RU"/>
        </w:rPr>
        <w:t>програм</w:t>
      </w:r>
      <w:proofErr w:type="spellEnd"/>
      <w:r w:rsidRPr="00043B7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4048C29" w14:textId="1F6F315D" w:rsidR="00455373" w:rsidRPr="00043B79" w:rsidRDefault="0045537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D81F422" w14:textId="3C65AD66" w:rsidR="00455373" w:rsidRPr="00043B79" w:rsidRDefault="00000000" w:rsidP="00043B79">
      <w:pPr>
        <w:pStyle w:val="a"/>
        <w:numPr>
          <w:ilvl w:val="0"/>
          <w:numId w:val="0"/>
        </w:numPr>
        <w:ind w:left="360" w:hanging="360"/>
        <w:rPr>
          <w:rFonts w:ascii="Times New Roman" w:hAnsi="Times New Roman" w:cs="Times New Roman"/>
          <w:b/>
          <w:bCs/>
          <w:color w:val="7030A0"/>
          <w:sz w:val="28"/>
          <w:szCs w:val="28"/>
        </w:rPr>
      </w:pPr>
      <w:r w:rsidRPr="00043B79">
        <w:rPr>
          <w:rFonts w:ascii="Times New Roman" w:hAnsi="Times New Roman" w:cs="Times New Roman"/>
          <w:b/>
          <w:bCs/>
          <w:color w:val="7030A0"/>
          <w:sz w:val="28"/>
          <w:szCs w:val="28"/>
        </w:rPr>
        <w:t>I</w:t>
      </w:r>
      <w:r w:rsidRPr="00043B79">
        <w:rPr>
          <w:rFonts w:ascii="Times New Roman" w:hAnsi="Times New Roman" w:cs="Times New Roman"/>
          <w:b/>
          <w:bCs/>
          <w:color w:val="7030A0"/>
          <w:sz w:val="28"/>
          <w:szCs w:val="28"/>
          <w:lang w:val="ru-RU"/>
        </w:rPr>
        <w:t xml:space="preserve">. </w:t>
      </w:r>
      <w:proofErr w:type="spellStart"/>
      <w:r w:rsidRPr="00043B79">
        <w:rPr>
          <w:rFonts w:ascii="Times New Roman" w:hAnsi="Times New Roman" w:cs="Times New Roman"/>
          <w:b/>
          <w:bCs/>
          <w:color w:val="7030A0"/>
          <w:sz w:val="28"/>
          <w:szCs w:val="28"/>
          <w:lang w:val="ru-RU"/>
        </w:rPr>
        <w:t>Організаційний</w:t>
      </w:r>
      <w:proofErr w:type="spellEnd"/>
      <w:r w:rsidRPr="00043B79">
        <w:rPr>
          <w:rFonts w:ascii="Times New Roman" w:hAnsi="Times New Roman" w:cs="Times New Roman"/>
          <w:b/>
          <w:bCs/>
          <w:color w:val="7030A0"/>
          <w:sz w:val="28"/>
          <w:szCs w:val="28"/>
          <w:lang w:val="ru-RU"/>
        </w:rPr>
        <w:t xml:space="preserve"> момент</w:t>
      </w:r>
    </w:p>
    <w:p w14:paraId="2D7FA447" w14:textId="77777777" w:rsidR="00455373" w:rsidRPr="00043B79" w:rsidRDefault="0000000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43B79">
        <w:rPr>
          <w:rFonts w:ascii="Times New Roman" w:hAnsi="Times New Roman" w:cs="Times New Roman"/>
          <w:sz w:val="28"/>
          <w:szCs w:val="28"/>
          <w:lang w:val="ru-RU"/>
        </w:rPr>
        <w:t xml:space="preserve">   - </w:t>
      </w:r>
      <w:proofErr w:type="spellStart"/>
      <w:r w:rsidRPr="00043B79">
        <w:rPr>
          <w:rFonts w:ascii="Times New Roman" w:hAnsi="Times New Roman" w:cs="Times New Roman"/>
          <w:sz w:val="28"/>
          <w:szCs w:val="28"/>
          <w:lang w:val="ru-RU"/>
        </w:rPr>
        <w:t>Привітання</w:t>
      </w:r>
      <w:proofErr w:type="spellEnd"/>
      <w:r w:rsidRPr="00043B7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043B79">
        <w:rPr>
          <w:rFonts w:ascii="Times New Roman" w:hAnsi="Times New Roman" w:cs="Times New Roman"/>
          <w:sz w:val="28"/>
          <w:szCs w:val="28"/>
          <w:lang w:val="ru-RU"/>
        </w:rPr>
        <w:t>перевірка</w:t>
      </w:r>
      <w:proofErr w:type="spellEnd"/>
      <w:r w:rsidRPr="00043B7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43B79">
        <w:rPr>
          <w:rFonts w:ascii="Times New Roman" w:hAnsi="Times New Roman" w:cs="Times New Roman"/>
          <w:sz w:val="28"/>
          <w:szCs w:val="28"/>
          <w:lang w:val="ru-RU"/>
        </w:rPr>
        <w:t>присутніх</w:t>
      </w:r>
      <w:proofErr w:type="spellEnd"/>
      <w:r w:rsidRPr="00043B7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4CE0F3D" w14:textId="334CB124" w:rsidR="00455373" w:rsidRPr="00043B79" w:rsidRDefault="00000000" w:rsidP="00043B79">
      <w:pPr>
        <w:pStyle w:val="a"/>
        <w:numPr>
          <w:ilvl w:val="0"/>
          <w:numId w:val="0"/>
        </w:numPr>
        <w:ind w:left="360" w:hanging="360"/>
        <w:rPr>
          <w:rFonts w:ascii="Times New Roman" w:hAnsi="Times New Roman" w:cs="Times New Roman"/>
          <w:b/>
          <w:bCs/>
          <w:color w:val="7030A0"/>
          <w:sz w:val="28"/>
          <w:szCs w:val="28"/>
        </w:rPr>
      </w:pPr>
      <w:r w:rsidRPr="00043B79">
        <w:rPr>
          <w:rFonts w:ascii="Times New Roman" w:hAnsi="Times New Roman" w:cs="Times New Roman"/>
          <w:b/>
          <w:bCs/>
          <w:color w:val="7030A0"/>
          <w:sz w:val="28"/>
          <w:szCs w:val="28"/>
        </w:rPr>
        <w:t>II</w:t>
      </w:r>
      <w:r w:rsidRPr="00043B79">
        <w:rPr>
          <w:rFonts w:ascii="Times New Roman" w:hAnsi="Times New Roman" w:cs="Times New Roman"/>
          <w:b/>
          <w:bCs/>
          <w:color w:val="7030A0"/>
          <w:sz w:val="28"/>
          <w:szCs w:val="28"/>
          <w:lang w:val="ru-RU"/>
        </w:rPr>
        <w:t xml:space="preserve">. </w:t>
      </w:r>
      <w:proofErr w:type="spellStart"/>
      <w:r w:rsidRPr="00043B79">
        <w:rPr>
          <w:rFonts w:ascii="Times New Roman" w:hAnsi="Times New Roman" w:cs="Times New Roman"/>
          <w:b/>
          <w:bCs/>
          <w:color w:val="7030A0"/>
          <w:sz w:val="28"/>
          <w:szCs w:val="28"/>
          <w:lang w:val="ru-RU"/>
        </w:rPr>
        <w:t>Актуалізація</w:t>
      </w:r>
      <w:proofErr w:type="spellEnd"/>
      <w:r w:rsidRPr="00043B79">
        <w:rPr>
          <w:rFonts w:ascii="Times New Roman" w:hAnsi="Times New Roman" w:cs="Times New Roman"/>
          <w:b/>
          <w:bCs/>
          <w:color w:val="7030A0"/>
          <w:sz w:val="28"/>
          <w:szCs w:val="28"/>
          <w:lang w:val="ru-RU"/>
        </w:rPr>
        <w:t xml:space="preserve"> </w:t>
      </w:r>
      <w:proofErr w:type="spellStart"/>
      <w:r w:rsidRPr="00043B79">
        <w:rPr>
          <w:rFonts w:ascii="Times New Roman" w:hAnsi="Times New Roman" w:cs="Times New Roman"/>
          <w:b/>
          <w:bCs/>
          <w:color w:val="7030A0"/>
          <w:sz w:val="28"/>
          <w:szCs w:val="28"/>
          <w:lang w:val="ru-RU"/>
        </w:rPr>
        <w:t>знань</w:t>
      </w:r>
      <w:proofErr w:type="spellEnd"/>
    </w:p>
    <w:p w14:paraId="402B49AA" w14:textId="77777777" w:rsidR="00455373" w:rsidRPr="00043B79" w:rsidRDefault="0000000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43B79">
        <w:rPr>
          <w:rFonts w:ascii="Times New Roman" w:hAnsi="Times New Roman" w:cs="Times New Roman"/>
          <w:sz w:val="28"/>
          <w:szCs w:val="28"/>
          <w:lang w:val="ru-RU"/>
        </w:rPr>
        <w:t xml:space="preserve">   - </w:t>
      </w:r>
      <w:proofErr w:type="spellStart"/>
      <w:r w:rsidRPr="00043B79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043B7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43B79">
        <w:rPr>
          <w:rFonts w:ascii="Times New Roman" w:hAnsi="Times New Roman" w:cs="Times New Roman"/>
          <w:sz w:val="28"/>
          <w:szCs w:val="28"/>
          <w:lang w:val="ru-RU"/>
        </w:rPr>
        <w:t>таке</w:t>
      </w:r>
      <w:proofErr w:type="spellEnd"/>
      <w:r w:rsidRPr="00043B7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43B79">
        <w:rPr>
          <w:rFonts w:ascii="Times New Roman" w:hAnsi="Times New Roman" w:cs="Times New Roman"/>
          <w:sz w:val="28"/>
          <w:szCs w:val="28"/>
          <w:lang w:val="ru-RU"/>
        </w:rPr>
        <w:t>змінна</w:t>
      </w:r>
      <w:proofErr w:type="spellEnd"/>
      <w:r w:rsidRPr="00043B7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043B79">
        <w:rPr>
          <w:rFonts w:ascii="Times New Roman" w:hAnsi="Times New Roman" w:cs="Times New Roman"/>
          <w:sz w:val="28"/>
          <w:szCs w:val="28"/>
          <w:lang w:val="ru-RU"/>
        </w:rPr>
        <w:t>умова</w:t>
      </w:r>
      <w:proofErr w:type="spellEnd"/>
      <w:r w:rsidRPr="00043B79">
        <w:rPr>
          <w:rFonts w:ascii="Times New Roman" w:hAnsi="Times New Roman" w:cs="Times New Roman"/>
          <w:sz w:val="28"/>
          <w:szCs w:val="28"/>
          <w:lang w:val="ru-RU"/>
        </w:rPr>
        <w:t>, цикл?</w:t>
      </w:r>
    </w:p>
    <w:p w14:paraId="57B5C291" w14:textId="64D31D4C" w:rsidR="00455373" w:rsidRPr="00043B79" w:rsidRDefault="00000000" w:rsidP="00043B79">
      <w:pPr>
        <w:pStyle w:val="a"/>
        <w:numPr>
          <w:ilvl w:val="0"/>
          <w:numId w:val="0"/>
        </w:numPr>
        <w:ind w:left="360" w:hanging="360"/>
        <w:rPr>
          <w:rFonts w:ascii="Times New Roman" w:hAnsi="Times New Roman" w:cs="Times New Roman"/>
          <w:b/>
          <w:bCs/>
          <w:color w:val="7030A0"/>
          <w:sz w:val="28"/>
          <w:szCs w:val="28"/>
        </w:rPr>
      </w:pPr>
      <w:r w:rsidRPr="00043B79">
        <w:rPr>
          <w:rFonts w:ascii="Times New Roman" w:hAnsi="Times New Roman" w:cs="Times New Roman"/>
          <w:b/>
          <w:bCs/>
          <w:color w:val="7030A0"/>
          <w:sz w:val="28"/>
          <w:szCs w:val="28"/>
        </w:rPr>
        <w:t>III</w:t>
      </w:r>
      <w:r w:rsidRPr="00043B79">
        <w:rPr>
          <w:rFonts w:ascii="Times New Roman" w:hAnsi="Times New Roman" w:cs="Times New Roman"/>
          <w:b/>
          <w:bCs/>
          <w:color w:val="7030A0"/>
          <w:sz w:val="28"/>
          <w:szCs w:val="28"/>
          <w:lang w:val="ru-RU"/>
        </w:rPr>
        <w:t xml:space="preserve">. </w:t>
      </w:r>
      <w:proofErr w:type="spellStart"/>
      <w:r w:rsidRPr="00043B79">
        <w:rPr>
          <w:rFonts w:ascii="Times New Roman" w:hAnsi="Times New Roman" w:cs="Times New Roman"/>
          <w:b/>
          <w:bCs/>
          <w:color w:val="7030A0"/>
          <w:sz w:val="28"/>
          <w:szCs w:val="28"/>
          <w:lang w:val="ru-RU"/>
        </w:rPr>
        <w:t>Пояснення</w:t>
      </w:r>
      <w:proofErr w:type="spellEnd"/>
      <w:r w:rsidRPr="00043B79">
        <w:rPr>
          <w:rFonts w:ascii="Times New Roman" w:hAnsi="Times New Roman" w:cs="Times New Roman"/>
          <w:b/>
          <w:bCs/>
          <w:color w:val="7030A0"/>
          <w:sz w:val="28"/>
          <w:szCs w:val="28"/>
          <w:lang w:val="ru-RU"/>
        </w:rPr>
        <w:t xml:space="preserve"> нового </w:t>
      </w:r>
      <w:proofErr w:type="spellStart"/>
      <w:r w:rsidRPr="00043B79">
        <w:rPr>
          <w:rFonts w:ascii="Times New Roman" w:hAnsi="Times New Roman" w:cs="Times New Roman"/>
          <w:b/>
          <w:bCs/>
          <w:color w:val="7030A0"/>
          <w:sz w:val="28"/>
          <w:szCs w:val="28"/>
          <w:lang w:val="ru-RU"/>
        </w:rPr>
        <w:t>матеріалу</w:t>
      </w:r>
      <w:proofErr w:type="spellEnd"/>
    </w:p>
    <w:p w14:paraId="72F61D46" w14:textId="77777777" w:rsidR="00455373" w:rsidRPr="00043B79" w:rsidRDefault="0000000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43B79">
        <w:rPr>
          <w:rFonts w:ascii="Times New Roman" w:hAnsi="Times New Roman" w:cs="Times New Roman"/>
          <w:sz w:val="28"/>
          <w:szCs w:val="28"/>
          <w:lang w:val="ru-RU"/>
        </w:rPr>
        <w:t xml:space="preserve">   - </w:t>
      </w:r>
      <w:proofErr w:type="spellStart"/>
      <w:r w:rsidRPr="00043B79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043B7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43B79">
        <w:rPr>
          <w:rFonts w:ascii="Times New Roman" w:hAnsi="Times New Roman" w:cs="Times New Roman"/>
          <w:sz w:val="28"/>
          <w:szCs w:val="28"/>
          <w:lang w:val="ru-RU"/>
        </w:rPr>
        <w:t>таке</w:t>
      </w:r>
      <w:proofErr w:type="spellEnd"/>
      <w:r w:rsidRPr="00043B79">
        <w:rPr>
          <w:rFonts w:ascii="Times New Roman" w:hAnsi="Times New Roman" w:cs="Times New Roman"/>
          <w:sz w:val="28"/>
          <w:szCs w:val="28"/>
          <w:lang w:val="ru-RU"/>
        </w:rPr>
        <w:t xml:space="preserve"> проект і </w:t>
      </w:r>
      <w:proofErr w:type="spellStart"/>
      <w:r w:rsidRPr="00043B79">
        <w:rPr>
          <w:rFonts w:ascii="Times New Roman" w:hAnsi="Times New Roman" w:cs="Times New Roman"/>
          <w:sz w:val="28"/>
          <w:szCs w:val="28"/>
          <w:lang w:val="ru-RU"/>
        </w:rPr>
        <w:t>налагодження</w:t>
      </w:r>
      <w:proofErr w:type="spellEnd"/>
      <w:r w:rsidRPr="00043B79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- </w:t>
      </w:r>
      <w:proofErr w:type="spellStart"/>
      <w:r w:rsidRPr="00043B79">
        <w:rPr>
          <w:rFonts w:ascii="Times New Roman" w:hAnsi="Times New Roman" w:cs="Times New Roman"/>
          <w:sz w:val="28"/>
          <w:szCs w:val="28"/>
          <w:lang w:val="ru-RU"/>
        </w:rPr>
        <w:t>Знайомство</w:t>
      </w:r>
      <w:proofErr w:type="spellEnd"/>
      <w:r w:rsidRPr="00043B79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043B79">
        <w:rPr>
          <w:rFonts w:ascii="Times New Roman" w:hAnsi="Times New Roman" w:cs="Times New Roman"/>
          <w:sz w:val="28"/>
          <w:szCs w:val="28"/>
        </w:rPr>
        <w:t>easygui</w:t>
      </w:r>
      <w:proofErr w:type="spellEnd"/>
      <w:r w:rsidRPr="00043B79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043B79">
        <w:rPr>
          <w:rFonts w:ascii="Times New Roman" w:hAnsi="Times New Roman" w:cs="Times New Roman"/>
          <w:sz w:val="28"/>
          <w:szCs w:val="28"/>
          <w:lang w:val="ru-RU"/>
        </w:rPr>
        <w:t>його</w:t>
      </w:r>
      <w:proofErr w:type="spellEnd"/>
      <w:r w:rsidRPr="00043B7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43B79">
        <w:rPr>
          <w:rFonts w:ascii="Times New Roman" w:hAnsi="Times New Roman" w:cs="Times New Roman"/>
          <w:sz w:val="28"/>
          <w:szCs w:val="28"/>
          <w:lang w:val="ru-RU"/>
        </w:rPr>
        <w:t>можливості</w:t>
      </w:r>
      <w:proofErr w:type="spellEnd"/>
    </w:p>
    <w:p w14:paraId="66CDF625" w14:textId="0E33A77B" w:rsidR="00455373" w:rsidRPr="00043B79" w:rsidRDefault="00000000" w:rsidP="00043B79">
      <w:pPr>
        <w:pStyle w:val="a"/>
        <w:numPr>
          <w:ilvl w:val="0"/>
          <w:numId w:val="0"/>
        </w:numPr>
        <w:ind w:left="360" w:hanging="360"/>
        <w:rPr>
          <w:rFonts w:ascii="Times New Roman" w:hAnsi="Times New Roman" w:cs="Times New Roman"/>
          <w:b/>
          <w:bCs/>
          <w:color w:val="7030A0"/>
          <w:sz w:val="28"/>
          <w:szCs w:val="28"/>
        </w:rPr>
      </w:pPr>
      <w:r w:rsidRPr="00043B79">
        <w:rPr>
          <w:rFonts w:ascii="Times New Roman" w:hAnsi="Times New Roman" w:cs="Times New Roman"/>
          <w:b/>
          <w:bCs/>
          <w:color w:val="7030A0"/>
          <w:sz w:val="28"/>
          <w:szCs w:val="28"/>
        </w:rPr>
        <w:t xml:space="preserve">IV. </w:t>
      </w:r>
      <w:proofErr w:type="spellStart"/>
      <w:r w:rsidRPr="00043B79">
        <w:rPr>
          <w:rFonts w:ascii="Times New Roman" w:hAnsi="Times New Roman" w:cs="Times New Roman"/>
          <w:b/>
          <w:bCs/>
          <w:color w:val="7030A0"/>
          <w:sz w:val="28"/>
          <w:szCs w:val="28"/>
        </w:rPr>
        <w:t>Практична</w:t>
      </w:r>
      <w:proofErr w:type="spellEnd"/>
      <w:r w:rsidRPr="00043B79">
        <w:rPr>
          <w:rFonts w:ascii="Times New Roman" w:hAnsi="Times New Roman" w:cs="Times New Roman"/>
          <w:b/>
          <w:bCs/>
          <w:color w:val="7030A0"/>
          <w:sz w:val="28"/>
          <w:szCs w:val="28"/>
        </w:rPr>
        <w:t xml:space="preserve"> </w:t>
      </w:r>
      <w:proofErr w:type="spellStart"/>
      <w:r w:rsidRPr="00043B79">
        <w:rPr>
          <w:rFonts w:ascii="Times New Roman" w:hAnsi="Times New Roman" w:cs="Times New Roman"/>
          <w:b/>
          <w:bCs/>
          <w:color w:val="7030A0"/>
          <w:sz w:val="28"/>
          <w:szCs w:val="28"/>
        </w:rPr>
        <w:t>частина</w:t>
      </w:r>
      <w:proofErr w:type="spellEnd"/>
    </w:p>
    <w:p w14:paraId="0668E30E" w14:textId="77777777" w:rsidR="00455373" w:rsidRPr="00043B79" w:rsidRDefault="0000000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43B79">
        <w:rPr>
          <w:rFonts w:ascii="Times New Roman" w:hAnsi="Times New Roman" w:cs="Times New Roman"/>
          <w:sz w:val="28"/>
          <w:szCs w:val="28"/>
          <w:lang w:val="ru-RU"/>
        </w:rPr>
        <w:t xml:space="preserve">   - </w:t>
      </w:r>
      <w:proofErr w:type="spellStart"/>
      <w:r w:rsidRPr="00043B79">
        <w:rPr>
          <w:rFonts w:ascii="Times New Roman" w:hAnsi="Times New Roman" w:cs="Times New Roman"/>
          <w:sz w:val="28"/>
          <w:szCs w:val="28"/>
          <w:lang w:val="ru-RU"/>
        </w:rPr>
        <w:t>Створення</w:t>
      </w:r>
      <w:proofErr w:type="spellEnd"/>
      <w:r w:rsidRPr="00043B7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43B79">
        <w:rPr>
          <w:rFonts w:ascii="Times New Roman" w:hAnsi="Times New Roman" w:cs="Times New Roman"/>
          <w:sz w:val="28"/>
          <w:szCs w:val="28"/>
          <w:lang w:val="ru-RU"/>
        </w:rPr>
        <w:t>програми</w:t>
      </w:r>
      <w:proofErr w:type="spellEnd"/>
      <w:r w:rsidRPr="00043B79">
        <w:rPr>
          <w:rFonts w:ascii="Times New Roman" w:hAnsi="Times New Roman" w:cs="Times New Roman"/>
          <w:sz w:val="28"/>
          <w:szCs w:val="28"/>
          <w:lang w:val="ru-RU"/>
        </w:rPr>
        <w:t xml:space="preserve"> «</w:t>
      </w:r>
      <w:proofErr w:type="spellStart"/>
      <w:r w:rsidRPr="00043B79">
        <w:rPr>
          <w:rFonts w:ascii="Times New Roman" w:hAnsi="Times New Roman" w:cs="Times New Roman"/>
          <w:sz w:val="28"/>
          <w:szCs w:val="28"/>
          <w:lang w:val="ru-RU"/>
        </w:rPr>
        <w:t>Твої</w:t>
      </w:r>
      <w:proofErr w:type="spellEnd"/>
      <w:r w:rsidRPr="00043B7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43B79">
        <w:rPr>
          <w:rFonts w:ascii="Times New Roman" w:hAnsi="Times New Roman" w:cs="Times New Roman"/>
          <w:sz w:val="28"/>
          <w:szCs w:val="28"/>
          <w:lang w:val="ru-RU"/>
        </w:rPr>
        <w:t>улюблені</w:t>
      </w:r>
      <w:proofErr w:type="spellEnd"/>
      <w:r w:rsidRPr="00043B7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43B79">
        <w:rPr>
          <w:rFonts w:ascii="Times New Roman" w:hAnsi="Times New Roman" w:cs="Times New Roman"/>
          <w:sz w:val="28"/>
          <w:szCs w:val="28"/>
          <w:lang w:val="ru-RU"/>
        </w:rPr>
        <w:t>речі</w:t>
      </w:r>
      <w:proofErr w:type="spellEnd"/>
      <w:r w:rsidRPr="00043B79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14:paraId="00DB3C00" w14:textId="13762CCC" w:rsidR="00455373" w:rsidRDefault="00000000">
      <w:pPr>
        <w:rPr>
          <w:rFonts w:ascii="Times New Roman" w:hAnsi="Times New Roman" w:cs="Times New Roman"/>
          <w:sz w:val="28"/>
          <w:szCs w:val="28"/>
        </w:rPr>
      </w:pPr>
      <w:r w:rsidRPr="00043B79">
        <w:rPr>
          <w:rFonts w:ascii="Times New Roman" w:hAnsi="Times New Roman" w:cs="Times New Roman"/>
          <w:sz w:val="28"/>
          <w:szCs w:val="28"/>
          <w:lang w:val="ru-RU"/>
        </w:rPr>
        <w:lastRenderedPageBreak/>
        <w:br/>
      </w:r>
      <w:r w:rsidR="00043B79" w:rsidRPr="00043B7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7A14C00" wp14:editId="434A28DE">
            <wp:extent cx="5486400" cy="2797810"/>
            <wp:effectExtent l="0" t="0" r="0" b="2540"/>
            <wp:docPr id="21260428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04283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9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81150" w14:textId="18390396" w:rsidR="00043B79" w:rsidRPr="00043B79" w:rsidRDefault="00043B7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43B79">
        <w:rPr>
          <w:rFonts w:ascii="Times New Roman" w:hAnsi="Times New Roman" w:cs="Times New Roman"/>
          <w:b/>
          <w:bCs/>
          <w:color w:val="76923C" w:themeColor="accent3" w:themeShade="BF"/>
          <w:sz w:val="28"/>
          <w:szCs w:val="28"/>
          <w:lang w:val="uk-UA"/>
        </w:rPr>
        <w:t>Завдання 1:</w:t>
      </w:r>
      <w:r w:rsidRPr="00043B79">
        <w:rPr>
          <w:rFonts w:ascii="Times New Roman" w:hAnsi="Times New Roman" w:cs="Times New Roman"/>
          <w:color w:val="76923C" w:themeColor="accent3" w:themeShade="BF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Створити 2 опитування на довільну тему за зразком.</w:t>
      </w:r>
    </w:p>
    <w:p w14:paraId="75996A0B" w14:textId="70409822" w:rsidR="00455373" w:rsidRPr="00043B79" w:rsidRDefault="00000000" w:rsidP="00043B79">
      <w:pPr>
        <w:pStyle w:val="a"/>
        <w:numPr>
          <w:ilvl w:val="0"/>
          <w:numId w:val="0"/>
        </w:numPr>
        <w:ind w:left="360"/>
        <w:rPr>
          <w:rFonts w:ascii="Times New Roman" w:hAnsi="Times New Roman" w:cs="Times New Roman"/>
          <w:b/>
          <w:bCs/>
          <w:color w:val="7030A0"/>
          <w:sz w:val="28"/>
          <w:szCs w:val="28"/>
          <w:lang w:val="ru-RU"/>
        </w:rPr>
      </w:pPr>
      <w:r w:rsidRPr="00043B79">
        <w:rPr>
          <w:rFonts w:ascii="Times New Roman" w:hAnsi="Times New Roman" w:cs="Times New Roman"/>
          <w:b/>
          <w:bCs/>
          <w:color w:val="7030A0"/>
          <w:sz w:val="28"/>
          <w:szCs w:val="28"/>
        </w:rPr>
        <w:t>V</w:t>
      </w:r>
      <w:r w:rsidRPr="00043B79">
        <w:rPr>
          <w:rFonts w:ascii="Times New Roman" w:hAnsi="Times New Roman" w:cs="Times New Roman"/>
          <w:b/>
          <w:bCs/>
          <w:color w:val="7030A0"/>
          <w:sz w:val="28"/>
          <w:szCs w:val="28"/>
          <w:lang w:val="ru-RU"/>
        </w:rPr>
        <w:t xml:space="preserve">. </w:t>
      </w:r>
      <w:proofErr w:type="spellStart"/>
      <w:r w:rsidRPr="00043B79">
        <w:rPr>
          <w:rFonts w:ascii="Times New Roman" w:hAnsi="Times New Roman" w:cs="Times New Roman"/>
          <w:b/>
          <w:bCs/>
          <w:color w:val="7030A0"/>
          <w:sz w:val="28"/>
          <w:szCs w:val="28"/>
          <w:lang w:val="ru-RU"/>
        </w:rPr>
        <w:t>Підсумок</w:t>
      </w:r>
      <w:proofErr w:type="spellEnd"/>
      <w:r w:rsidRPr="00043B79">
        <w:rPr>
          <w:rFonts w:ascii="Times New Roman" w:hAnsi="Times New Roman" w:cs="Times New Roman"/>
          <w:b/>
          <w:bCs/>
          <w:color w:val="7030A0"/>
          <w:sz w:val="28"/>
          <w:szCs w:val="28"/>
          <w:lang w:val="ru-RU"/>
        </w:rPr>
        <w:t xml:space="preserve"> уроку</w:t>
      </w:r>
    </w:p>
    <w:p w14:paraId="198621FC" w14:textId="77777777" w:rsidR="00455373" w:rsidRPr="00043B79" w:rsidRDefault="0000000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43B79">
        <w:rPr>
          <w:rFonts w:ascii="Times New Roman" w:hAnsi="Times New Roman" w:cs="Times New Roman"/>
          <w:sz w:val="28"/>
          <w:szCs w:val="28"/>
          <w:lang w:val="ru-RU"/>
        </w:rPr>
        <w:t xml:space="preserve">   - </w:t>
      </w:r>
      <w:proofErr w:type="spellStart"/>
      <w:r w:rsidRPr="00043B79">
        <w:rPr>
          <w:rFonts w:ascii="Times New Roman" w:hAnsi="Times New Roman" w:cs="Times New Roman"/>
          <w:sz w:val="28"/>
          <w:szCs w:val="28"/>
          <w:lang w:val="ru-RU"/>
        </w:rPr>
        <w:t>Обговорення</w:t>
      </w:r>
      <w:proofErr w:type="spellEnd"/>
      <w:r w:rsidRPr="00043B7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43B79">
        <w:rPr>
          <w:rFonts w:ascii="Times New Roman" w:hAnsi="Times New Roman" w:cs="Times New Roman"/>
          <w:sz w:val="28"/>
          <w:szCs w:val="28"/>
          <w:lang w:val="ru-RU"/>
        </w:rPr>
        <w:t>помилок</w:t>
      </w:r>
      <w:proofErr w:type="spellEnd"/>
      <w:r w:rsidRPr="00043B79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043B79">
        <w:rPr>
          <w:rFonts w:ascii="Times New Roman" w:hAnsi="Times New Roman" w:cs="Times New Roman"/>
          <w:sz w:val="28"/>
          <w:szCs w:val="28"/>
          <w:lang w:val="ru-RU"/>
        </w:rPr>
        <w:t>налагодження</w:t>
      </w:r>
      <w:proofErr w:type="spellEnd"/>
      <w:r w:rsidRPr="00043B79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- </w:t>
      </w:r>
      <w:proofErr w:type="spellStart"/>
      <w:r w:rsidRPr="00043B79">
        <w:rPr>
          <w:rFonts w:ascii="Times New Roman" w:hAnsi="Times New Roman" w:cs="Times New Roman"/>
          <w:sz w:val="28"/>
          <w:szCs w:val="28"/>
          <w:lang w:val="ru-RU"/>
        </w:rPr>
        <w:t>Підсумкові</w:t>
      </w:r>
      <w:proofErr w:type="spellEnd"/>
      <w:r w:rsidRPr="00043B7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43B79">
        <w:rPr>
          <w:rFonts w:ascii="Times New Roman" w:hAnsi="Times New Roman" w:cs="Times New Roman"/>
          <w:sz w:val="28"/>
          <w:szCs w:val="28"/>
          <w:lang w:val="ru-RU"/>
        </w:rPr>
        <w:t>запитання</w:t>
      </w:r>
      <w:proofErr w:type="spellEnd"/>
    </w:p>
    <w:p w14:paraId="49D27479" w14:textId="59BE7A25" w:rsidR="00455373" w:rsidRPr="00043B79" w:rsidRDefault="00000000" w:rsidP="00043B79">
      <w:pPr>
        <w:pStyle w:val="a"/>
        <w:numPr>
          <w:ilvl w:val="0"/>
          <w:numId w:val="0"/>
        </w:numPr>
        <w:ind w:left="360"/>
        <w:rPr>
          <w:rFonts w:ascii="Times New Roman" w:hAnsi="Times New Roman" w:cs="Times New Roman"/>
          <w:b/>
          <w:bCs/>
          <w:color w:val="7030A0"/>
          <w:sz w:val="28"/>
          <w:szCs w:val="28"/>
        </w:rPr>
      </w:pPr>
      <w:r w:rsidRPr="00043B79">
        <w:rPr>
          <w:rFonts w:ascii="Times New Roman" w:hAnsi="Times New Roman" w:cs="Times New Roman"/>
          <w:b/>
          <w:bCs/>
          <w:color w:val="7030A0"/>
          <w:sz w:val="28"/>
          <w:szCs w:val="28"/>
        </w:rPr>
        <w:t xml:space="preserve">VI. </w:t>
      </w:r>
      <w:proofErr w:type="spellStart"/>
      <w:r w:rsidRPr="00043B79">
        <w:rPr>
          <w:rFonts w:ascii="Times New Roman" w:hAnsi="Times New Roman" w:cs="Times New Roman"/>
          <w:b/>
          <w:bCs/>
          <w:color w:val="7030A0"/>
          <w:sz w:val="28"/>
          <w:szCs w:val="28"/>
        </w:rPr>
        <w:t>Домашнє</w:t>
      </w:r>
      <w:proofErr w:type="spellEnd"/>
      <w:r w:rsidRPr="00043B79">
        <w:rPr>
          <w:rFonts w:ascii="Times New Roman" w:hAnsi="Times New Roman" w:cs="Times New Roman"/>
          <w:b/>
          <w:bCs/>
          <w:color w:val="7030A0"/>
          <w:sz w:val="28"/>
          <w:szCs w:val="28"/>
        </w:rPr>
        <w:t xml:space="preserve"> </w:t>
      </w:r>
      <w:proofErr w:type="spellStart"/>
      <w:r w:rsidRPr="00043B79">
        <w:rPr>
          <w:rFonts w:ascii="Times New Roman" w:hAnsi="Times New Roman" w:cs="Times New Roman"/>
          <w:b/>
          <w:bCs/>
          <w:color w:val="7030A0"/>
          <w:sz w:val="28"/>
          <w:szCs w:val="28"/>
        </w:rPr>
        <w:t>завдання</w:t>
      </w:r>
      <w:proofErr w:type="spellEnd"/>
    </w:p>
    <w:p w14:paraId="29CB1B14" w14:textId="011DFFDB" w:rsidR="00455373" w:rsidRPr="00043B79" w:rsidRDefault="0000000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43B79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proofErr w:type="spellStart"/>
      <w:r w:rsidR="00043B79">
        <w:rPr>
          <w:rFonts w:ascii="Times New Roman" w:hAnsi="Times New Roman" w:cs="Times New Roman"/>
          <w:sz w:val="28"/>
          <w:szCs w:val="28"/>
          <w:lang w:val="ru-RU"/>
        </w:rPr>
        <w:t>Виконати</w:t>
      </w:r>
      <w:proofErr w:type="spellEnd"/>
      <w:r w:rsidR="00043B7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043B79">
        <w:rPr>
          <w:rFonts w:ascii="Times New Roman" w:hAnsi="Times New Roman" w:cs="Times New Roman"/>
          <w:sz w:val="28"/>
          <w:szCs w:val="28"/>
          <w:lang w:val="ru-RU"/>
        </w:rPr>
        <w:t>завдання</w:t>
      </w:r>
      <w:proofErr w:type="spellEnd"/>
      <w:r w:rsidR="00043B79">
        <w:rPr>
          <w:rFonts w:ascii="Times New Roman" w:hAnsi="Times New Roman" w:cs="Times New Roman"/>
          <w:sz w:val="28"/>
          <w:szCs w:val="28"/>
          <w:lang w:val="ru-RU"/>
        </w:rPr>
        <w:t xml:space="preserve"> 1 та </w:t>
      </w:r>
      <w:proofErr w:type="spellStart"/>
      <w:r w:rsidR="00043B79">
        <w:rPr>
          <w:rFonts w:ascii="Times New Roman" w:hAnsi="Times New Roman" w:cs="Times New Roman"/>
          <w:sz w:val="28"/>
          <w:szCs w:val="28"/>
          <w:lang w:val="ru-RU"/>
        </w:rPr>
        <w:t>відправити</w:t>
      </w:r>
      <w:proofErr w:type="spellEnd"/>
      <w:r w:rsidR="00043B79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r w:rsidR="00043B79">
        <w:rPr>
          <w:rFonts w:ascii="Times New Roman" w:hAnsi="Times New Roman" w:cs="Times New Roman"/>
          <w:sz w:val="28"/>
          <w:szCs w:val="28"/>
        </w:rPr>
        <w:t>Human</w:t>
      </w:r>
      <w:r w:rsidR="00043B79" w:rsidRPr="00043B7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043B79">
        <w:rPr>
          <w:rFonts w:ascii="Times New Roman" w:hAnsi="Times New Roman" w:cs="Times New Roman"/>
          <w:sz w:val="28"/>
          <w:szCs w:val="28"/>
          <w:lang w:val="uk-UA"/>
        </w:rPr>
        <w:t xml:space="preserve">або на електрону пошту </w:t>
      </w:r>
      <w:hyperlink r:id="rId7" w:history="1">
        <w:r w:rsidR="00043B79" w:rsidRPr="00332F6D">
          <w:rPr>
            <w:rStyle w:val="affa"/>
            <w:rFonts w:ascii="Times New Roman" w:hAnsi="Times New Roman" w:cs="Times New Roman"/>
            <w:sz w:val="28"/>
            <w:szCs w:val="28"/>
          </w:rPr>
          <w:t>Anton</w:t>
        </w:r>
        <w:r w:rsidR="00043B79" w:rsidRPr="00332F6D">
          <w:rPr>
            <w:rStyle w:val="affa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="00043B79" w:rsidRPr="00332F6D">
          <w:rPr>
            <w:rStyle w:val="affa"/>
            <w:rFonts w:ascii="Times New Roman" w:hAnsi="Times New Roman" w:cs="Times New Roman"/>
            <w:sz w:val="28"/>
            <w:szCs w:val="28"/>
          </w:rPr>
          <w:t>kuropiatnickoff</w:t>
        </w:r>
        <w:r w:rsidR="00043B79" w:rsidRPr="00332F6D">
          <w:rPr>
            <w:rStyle w:val="affa"/>
            <w:rFonts w:ascii="Times New Roman" w:hAnsi="Times New Roman" w:cs="Times New Roman"/>
            <w:sz w:val="28"/>
            <w:szCs w:val="28"/>
            <w:lang w:val="ru-RU"/>
          </w:rPr>
          <w:t>2016@</w:t>
        </w:r>
        <w:r w:rsidR="00043B79" w:rsidRPr="00332F6D">
          <w:rPr>
            <w:rStyle w:val="affa"/>
            <w:rFonts w:ascii="Times New Roman" w:hAnsi="Times New Roman" w:cs="Times New Roman"/>
            <w:sz w:val="28"/>
            <w:szCs w:val="28"/>
          </w:rPr>
          <w:t>gmail</w:t>
        </w:r>
        <w:r w:rsidR="00043B79" w:rsidRPr="00332F6D">
          <w:rPr>
            <w:rStyle w:val="affa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="00043B79" w:rsidRPr="00332F6D">
          <w:rPr>
            <w:rStyle w:val="affa"/>
            <w:rFonts w:ascii="Times New Roman" w:hAnsi="Times New Roman" w:cs="Times New Roman"/>
            <w:sz w:val="28"/>
            <w:szCs w:val="28"/>
          </w:rPr>
          <w:t>com</w:t>
        </w:r>
      </w:hyperlink>
      <w:r w:rsidR="00043B79" w:rsidRPr="00043B7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sectPr w:rsidR="00455373" w:rsidRPr="00043B7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03253599">
    <w:abstractNumId w:val="8"/>
  </w:num>
  <w:num w:numId="2" w16cid:durableId="1135487023">
    <w:abstractNumId w:val="6"/>
  </w:num>
  <w:num w:numId="3" w16cid:durableId="179707599">
    <w:abstractNumId w:val="5"/>
  </w:num>
  <w:num w:numId="4" w16cid:durableId="2005738192">
    <w:abstractNumId w:val="4"/>
  </w:num>
  <w:num w:numId="5" w16cid:durableId="598607168">
    <w:abstractNumId w:val="7"/>
  </w:num>
  <w:num w:numId="6" w16cid:durableId="672490438">
    <w:abstractNumId w:val="3"/>
  </w:num>
  <w:num w:numId="7" w16cid:durableId="245236924">
    <w:abstractNumId w:val="2"/>
  </w:num>
  <w:num w:numId="8" w16cid:durableId="606694506">
    <w:abstractNumId w:val="1"/>
  </w:num>
  <w:num w:numId="9" w16cid:durableId="7095700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43B79"/>
    <w:rsid w:val="0006063C"/>
    <w:rsid w:val="0015074B"/>
    <w:rsid w:val="0029639D"/>
    <w:rsid w:val="00326F90"/>
    <w:rsid w:val="00373B20"/>
    <w:rsid w:val="00455373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D587DF6"/>
  <w14:defaultImageDpi w14:val="300"/>
  <w15:docId w15:val="{8D096ABA-432F-49C8-A6F2-BD5BA882F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і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і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і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и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и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и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у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Цитата Знак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Насичена цитата Знак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1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2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3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1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27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37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51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61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4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12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28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38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42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52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62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5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13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29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39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43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53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63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4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10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20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30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40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a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10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20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30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40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50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60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7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11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21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31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41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b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11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21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31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41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51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61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8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12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22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2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42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c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12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22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32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42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52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62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a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10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20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30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40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50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60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6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9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2d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3b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44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54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64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7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a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2e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3c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45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55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65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8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b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f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3d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6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56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6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9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c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2f0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3e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47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57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67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affa">
    <w:name w:val="Hyperlink"/>
    <w:basedOn w:val="a2"/>
    <w:uiPriority w:val="99"/>
    <w:unhideWhenUsed/>
    <w:rsid w:val="00043B79"/>
    <w:rPr>
      <w:color w:val="0000FF" w:themeColor="hyperlink"/>
      <w:u w:val="single"/>
    </w:rPr>
  </w:style>
  <w:style w:type="character" w:styleId="affb">
    <w:name w:val="Unresolved Mention"/>
    <w:basedOn w:val="a2"/>
    <w:uiPriority w:val="99"/>
    <w:semiHidden/>
    <w:unhideWhenUsed/>
    <w:rsid w:val="00043B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Anton.kuropiatnickoff2016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585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918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Антон Семак</cp:lastModifiedBy>
  <cp:revision>2</cp:revision>
  <dcterms:created xsi:type="dcterms:W3CDTF">2025-04-22T20:16:00Z</dcterms:created>
  <dcterms:modified xsi:type="dcterms:W3CDTF">2025-04-22T20:16:00Z</dcterms:modified>
  <cp:category/>
</cp:coreProperties>
</file>